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வணக்கம் தாங்கள் எப்படி இருக்கிறீர்கள்?</w:t>
        <w:br/>
        <w:t>நான் நன்றாக இருக்கிறேன்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