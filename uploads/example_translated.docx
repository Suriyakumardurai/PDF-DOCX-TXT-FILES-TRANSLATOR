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அரிப்பு செங்கந்தார் பொறியியல் கல்லூரியை வரவேற்கிறோம்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